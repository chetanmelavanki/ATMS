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571E5">
      <w:pPr>
        <w:jc w:val="center"/>
        <w:rPr>
          <w:b/>
          <w:bCs/>
          <w:u w:val="single"/>
        </w:rPr>
      </w:pPr>
      <w:r>
        <w:rPr>
          <w:b/>
          <w:bCs/>
          <w:u w:val="single"/>
        </w:rPr>
        <w:t>ACCEPTANCE LETTER</w:t>
      </w:r>
    </w:p>
    <w:p w14:paraId="6C9A21DD">
      <w:pPr>
        <w:pStyle w:val="3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pPr>
      <w:r>
        <w:rPr>
          <w:rStyle w:val="34"/>
        </w:rPr>
        <w:t>From:</w:t>
      </w:r>
      <w:r>
        <w:br w:type="textWrapping"/>
      </w:r>
      <w:r>
        <w:t>Shri Siddaroodha Traders</w:t>
      </w:r>
      <w:r>
        <w:br w:type="textWrapping"/>
      </w:r>
      <w:r>
        <w:t>Dharwad</w:t>
      </w:r>
    </w:p>
    <w:p w14:paraId="2A74A3E8">
      <w:pPr>
        <w:pStyle w:val="3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pPr>
      <w:r>
        <w:rPr>
          <w:rStyle w:val="34"/>
          <w:b w:val="0"/>
          <w:bCs w:val="0"/>
        </w:rPr>
        <w:t>Date:</w:t>
      </w:r>
      <w:r>
        <w:t xml:space="preserve"> 18th March 2025</w:t>
      </w:r>
    </w:p>
    <w:p w14:paraId="55AB0A74">
      <w:pPr>
        <w:pStyle w:val="33"/>
        <w:keepNext w:val="0"/>
        <w:keepLines w:val="0"/>
        <w:widowControl/>
        <w:suppressLineNumbers w:val="0"/>
      </w:pPr>
      <w:r>
        <w:rPr>
          <w:rStyle w:val="34"/>
        </w:rPr>
        <w:t>To:</w:t>
      </w:r>
      <w:r>
        <w:br w:type="textWrapping"/>
      </w:r>
      <w:r>
        <w:t>The Head of Department,</w:t>
      </w:r>
      <w:bookmarkStart w:id="0" w:name="_GoBack"/>
      <w:bookmarkEnd w:id="0"/>
      <w:r>
        <w:br w:type="textWrapping"/>
      </w:r>
      <w:r>
        <w:t>MCA,</w:t>
      </w:r>
      <w:r>
        <w:br w:type="textWrapping"/>
      </w:r>
      <w:r>
        <w:t>Basaveshwar Engineering College,</w:t>
      </w:r>
      <w:r>
        <w:br w:type="textWrapping"/>
      </w:r>
      <w:r>
        <w:t>Bagalkot - 587103</w:t>
      </w:r>
    </w:p>
    <w:p w14:paraId="5B445841">
      <w:pPr>
        <w:pStyle w:val="33"/>
        <w:keepNext w:val="0"/>
        <w:keepLines w:val="0"/>
        <w:widowControl/>
        <w:suppressLineNumbers w:val="0"/>
      </w:pPr>
      <w:r>
        <w:rPr>
          <w:rStyle w:val="34"/>
        </w:rPr>
        <w:t>Subject:</w:t>
      </w:r>
      <w:r>
        <w:t xml:space="preserve"> Acceptance of Cotton Management System Project</w:t>
      </w:r>
    </w:p>
    <w:p w14:paraId="22058783">
      <w:pPr>
        <w:pStyle w:val="33"/>
        <w:keepNext w:val="0"/>
        <w:keepLines w:val="0"/>
        <w:widowControl/>
        <w:suppressLineNumbers w:val="0"/>
      </w:pPr>
      <w:r>
        <w:t>Dear Sir/Madam,</w:t>
      </w:r>
    </w:p>
    <w:p w14:paraId="2C79BE5C">
      <w:pPr>
        <w:pStyle w:val="33"/>
        <w:keepNext w:val="0"/>
        <w:keepLines w:val="0"/>
        <w:widowControl/>
        <w:suppressLineNumbers w:val="0"/>
      </w:pPr>
      <w:r>
        <w:t>I, Mahantesh Kadagad, on behalf of Shri Siddaroodha Traders, hereby confirm our acceptance to be the client for the Cotton Management System project. We are willing to provide the necessary information and support required for the project's development.</w:t>
      </w:r>
    </w:p>
    <w:p w14:paraId="2C98EA9A">
      <w:pPr>
        <w:pStyle w:val="33"/>
        <w:keepNext w:val="0"/>
        <w:keepLines w:val="0"/>
        <w:widowControl/>
        <w:suppressLineNumbers w:val="0"/>
      </w:pPr>
      <w:r>
        <w:t xml:space="preserve">This project will be undertaken by </w:t>
      </w:r>
      <w:r>
        <w:rPr>
          <w:rStyle w:val="34"/>
        </w:rPr>
        <w:t>Basavaraj Dyamangoudar</w:t>
      </w:r>
      <w:r>
        <w:t xml:space="preserve"> and </w:t>
      </w:r>
      <w:r>
        <w:rPr>
          <w:rStyle w:val="34"/>
        </w:rPr>
        <w:t>Chetan Melavanki</w:t>
      </w:r>
      <w:r>
        <w:t xml:space="preserve">, under the guidance of </w:t>
      </w:r>
      <w:r>
        <w:rPr>
          <w:rStyle w:val="34"/>
        </w:rPr>
        <w:t>Prof. M. H. Shirur</w:t>
      </w:r>
      <w:r>
        <w:t>.</w:t>
      </w:r>
    </w:p>
    <w:p w14:paraId="633F907D">
      <w:pPr>
        <w:pStyle w:val="33"/>
        <w:keepNext w:val="0"/>
        <w:keepLines w:val="0"/>
        <w:widowControl/>
        <w:suppressLineNumbers w:val="0"/>
      </w:pPr>
      <w:r>
        <w:t>We look forward to a successful collaboration on this project..</w:t>
      </w:r>
    </w:p>
    <w:p w14:paraId="33BF86CB">
      <w:pPr>
        <w:pStyle w:val="33"/>
        <w:keepNext w:val="0"/>
        <w:keepLines w:val="0"/>
        <w:widowControl/>
        <w:suppressLineNumbers w:val="0"/>
        <w:ind w:firstLine="7710" w:firstLineChars="3200"/>
        <w:rPr>
          <w:rStyle w:val="34"/>
        </w:rPr>
      </w:pPr>
    </w:p>
    <w:p w14:paraId="50A7FD3C">
      <w:pPr>
        <w:pStyle w:val="33"/>
        <w:keepNext w:val="0"/>
        <w:keepLines w:val="0"/>
        <w:widowControl/>
        <w:suppressLineNumbers w:val="0"/>
        <w:ind w:firstLine="6385" w:firstLineChars="2650"/>
      </w:pPr>
      <w:r>
        <w:rPr>
          <w:rStyle w:val="34"/>
        </w:rPr>
        <w:t>Sincerely,</w:t>
      </w:r>
      <w:r>
        <w:br w:type="textWrapping"/>
      </w:r>
      <w:r>
        <w:rPr>
          <w:rFonts w:hint="default"/>
          <w:lang w:val="en-US"/>
        </w:rPr>
        <w:t xml:space="preserve">                                                                                               </w:t>
      </w:r>
      <w:r>
        <w:rPr>
          <w:rStyle w:val="34"/>
        </w:rPr>
        <w:t>Mahantesh Kadagad</w:t>
      </w:r>
      <w:r>
        <w:br w:type="textWrapping"/>
      </w:r>
      <w:r>
        <w:rPr>
          <w:rFonts w:hint="default"/>
          <w:lang w:val="en-US"/>
        </w:rPr>
        <w:t xml:space="preserve">                                                                                             </w:t>
      </w:r>
      <w:r>
        <w:t>Shri Siddaroodh Traders</w:t>
      </w:r>
    </w:p>
    <w:p w14:paraId="670A8712">
      <w:pPr>
        <w:jc w:val="right"/>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decimal"/>
      <w:pStyle w:val="31"/>
      <w:lvlText w:val="%1."/>
      <w:lvlJc w:val="left"/>
      <w:pPr>
        <w:tabs>
          <w:tab w:val="left" w:pos="1080"/>
        </w:tabs>
        <w:ind w:left="1080" w:hanging="360"/>
      </w:pPr>
    </w:lvl>
  </w:abstractNum>
  <w:abstractNum w:abstractNumId="1">
    <w:nsid w:val="00000003"/>
    <w:multiLevelType w:val="singleLevel"/>
    <w:tmpl w:val="00000003"/>
    <w:lvl w:ilvl="0" w:tentative="0">
      <w:start w:val="1"/>
      <w:numFmt w:val="decimal"/>
      <w:pStyle w:val="30"/>
      <w:lvlText w:val="%1."/>
      <w:lvlJc w:val="left"/>
      <w:pPr>
        <w:tabs>
          <w:tab w:val="left" w:pos="720"/>
        </w:tabs>
        <w:ind w:left="720" w:hanging="360"/>
      </w:pPr>
    </w:lvl>
  </w:abstractNum>
  <w:abstractNum w:abstractNumId="2">
    <w:nsid w:val="00000005"/>
    <w:multiLevelType w:val="singleLevel"/>
    <w:tmpl w:val="00000005"/>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00000006"/>
    <w:multiLevelType w:val="singleLevel"/>
    <w:tmpl w:val="00000006"/>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00000007"/>
    <w:multiLevelType w:val="singleLevel"/>
    <w:tmpl w:val="00000007"/>
    <w:lvl w:ilvl="0" w:tentative="0">
      <w:start w:val="1"/>
      <w:numFmt w:val="decimal"/>
      <w:pStyle w:val="29"/>
      <w:lvlText w:val="%1."/>
      <w:lvlJc w:val="left"/>
      <w:pPr>
        <w:tabs>
          <w:tab w:val="left" w:pos="360"/>
        </w:tabs>
        <w:ind w:left="360" w:hanging="360"/>
      </w:pPr>
    </w:lvl>
  </w:abstractNum>
  <w:abstractNum w:abstractNumId="5">
    <w:nsid w:val="00000008"/>
    <w:multiLevelType w:val="singleLevel"/>
    <w:tmpl w:val="00000008"/>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A5E62"/>
    <w:rsid w:val="7DA832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99" w:semiHidden="0" w:name="macro"/>
    <w:lsdException w:unhideWhenUsed="0" w:uiPriority="0" w:semiHidden="0" w:name="toa heading"/>
    <w:lsdException w:unhideWhenUsed="0" w:uiPriority="99" w:semiHidden="0" w:name="List"/>
    <w:lsdException w:unhideWhenUsed="0" w:uiPriority="99" w:semiHidden="0" w:name="List Bullet"/>
    <w:lsdException w:qFormat="1" w:unhideWhenUsed="0" w:uiPriority="99" w:semiHidden="0" w:name="List Number"/>
    <w:lsdException w:unhideWhenUsed="0" w:uiPriority="99" w:semiHidden="0" w:name="List 2"/>
    <w:lsdException w:unhideWhenUsed="0" w:uiPriority="99" w:semiHidden="0" w:name="List 3"/>
    <w:lsdException w:unhideWhenUsed="0" w:uiPriority="0" w:semiHidden="0" w:name="List 4"/>
    <w:lsdException w:unhideWhenUsed="0" w:uiPriority="0" w:semiHidden="0" w:name="List 5"/>
    <w:lsdException w:qFormat="1" w:unhideWhenUsed="0" w:uiPriority="99" w:semiHidden="0" w:name="List Bullet 2"/>
    <w:lsdException w:unhideWhenUsed="0" w:uiPriority="99" w:semiHidden="0" w:name="List Bullet 3"/>
    <w:lsdException w:unhideWhenUsed="0" w:uiPriority="0" w:semiHidden="0" w:name="List Bullet 4"/>
    <w:lsdException w:unhideWhenUsed="0" w:uiPriority="0" w:semiHidden="0" w:name="List Bullet 5"/>
    <w:lsdException w:qFormat="1" w:unhideWhenUsed="0" w:uiPriority="99" w:semiHidden="0" w:name="List Number 2"/>
    <w:lsdException w:qFormat="1" w:unhideWhenUsed="0" w:uiPriority="99"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99" w:semiHidden="0" w:name="Body Text"/>
    <w:lsdException w:unhideWhenUsed="0" w:uiPriority="0" w:semiHidden="0" w:name="Body Text Indent"/>
    <w:lsdException w:unhideWhenUsed="0" w:uiPriority="99" w:semiHidden="0" w:name="List Continue"/>
    <w:lsdException w:unhideWhenUsed="0" w:uiPriority="99" w:semiHidden="0" w:name="List Continue 2"/>
    <w:lsdException w:qFormat="1" w:unhideWhenUsed="0" w:uiPriority="99"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qFormat="1" w:unhideWhenUsed="0"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ＭＳ 明朝" w:cs="SimSun"/>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Calibri" w:hAnsi="Calibri" w:eastAsia="MS Gothic" w:cs="SimSun"/>
      <w:b/>
      <w:bCs/>
      <w:color w:val="365F91"/>
      <w:sz w:val="28"/>
      <w:szCs w:val="28"/>
    </w:rPr>
  </w:style>
  <w:style w:type="paragraph" w:styleId="3">
    <w:name w:val="heading 2"/>
    <w:basedOn w:val="1"/>
    <w:next w:val="1"/>
    <w:link w:val="140"/>
    <w:qFormat/>
    <w:uiPriority w:val="9"/>
    <w:pPr>
      <w:keepNext/>
      <w:keepLines/>
      <w:spacing w:before="200" w:after="0"/>
      <w:outlineLvl w:val="1"/>
    </w:pPr>
    <w:rPr>
      <w:rFonts w:ascii="Calibri" w:hAnsi="Calibri" w:eastAsia="MS Gothic" w:cs="SimSun"/>
      <w:b/>
      <w:bCs/>
      <w:color w:val="4F81BD"/>
      <w:sz w:val="26"/>
      <w:szCs w:val="26"/>
    </w:rPr>
  </w:style>
  <w:style w:type="paragraph" w:styleId="4">
    <w:name w:val="heading 3"/>
    <w:basedOn w:val="1"/>
    <w:next w:val="1"/>
    <w:link w:val="141"/>
    <w:qFormat/>
    <w:uiPriority w:val="9"/>
    <w:pPr>
      <w:keepNext/>
      <w:keepLines/>
      <w:spacing w:before="200" w:after="0"/>
      <w:outlineLvl w:val="2"/>
    </w:pPr>
    <w:rPr>
      <w:rFonts w:ascii="Calibri" w:hAnsi="Calibri" w:eastAsia="MS Gothic" w:cs="SimSun"/>
      <w:b/>
      <w:bCs/>
      <w:color w:val="4F81BD"/>
    </w:rPr>
  </w:style>
  <w:style w:type="paragraph" w:styleId="5">
    <w:name w:val="heading 4"/>
    <w:basedOn w:val="1"/>
    <w:next w:val="1"/>
    <w:link w:val="151"/>
    <w:qFormat/>
    <w:uiPriority w:val="9"/>
    <w:pPr>
      <w:keepNext/>
      <w:keepLines/>
      <w:spacing w:before="200" w:after="0"/>
      <w:outlineLvl w:val="3"/>
    </w:pPr>
    <w:rPr>
      <w:rFonts w:ascii="Calibri" w:hAnsi="Calibri" w:eastAsia="MS Gothic" w:cs="SimSun"/>
      <w:b/>
      <w:bCs/>
      <w:i/>
      <w:iCs/>
      <w:color w:val="4F81BD"/>
    </w:rPr>
  </w:style>
  <w:style w:type="paragraph" w:styleId="6">
    <w:name w:val="heading 5"/>
    <w:basedOn w:val="1"/>
    <w:next w:val="1"/>
    <w:link w:val="152"/>
    <w:qFormat/>
    <w:uiPriority w:val="9"/>
    <w:pPr>
      <w:keepNext/>
      <w:keepLines/>
      <w:spacing w:before="200" w:after="0"/>
      <w:outlineLvl w:val="4"/>
    </w:pPr>
    <w:rPr>
      <w:rFonts w:ascii="Calibri" w:hAnsi="Calibri" w:eastAsia="MS Gothic" w:cs="SimSun"/>
      <w:color w:val="243F60"/>
    </w:rPr>
  </w:style>
  <w:style w:type="paragraph" w:styleId="7">
    <w:name w:val="heading 6"/>
    <w:basedOn w:val="1"/>
    <w:next w:val="1"/>
    <w:link w:val="153"/>
    <w:qFormat/>
    <w:uiPriority w:val="9"/>
    <w:pPr>
      <w:keepNext/>
      <w:keepLines/>
      <w:spacing w:before="200" w:after="0"/>
      <w:outlineLvl w:val="5"/>
    </w:pPr>
    <w:rPr>
      <w:rFonts w:ascii="Calibri" w:hAnsi="Calibri" w:eastAsia="MS Gothic" w:cs="SimSun"/>
      <w:i/>
      <w:iCs/>
      <w:color w:val="243F60"/>
    </w:rPr>
  </w:style>
  <w:style w:type="paragraph" w:styleId="8">
    <w:name w:val="heading 7"/>
    <w:basedOn w:val="1"/>
    <w:next w:val="1"/>
    <w:link w:val="154"/>
    <w:qFormat/>
    <w:uiPriority w:val="9"/>
    <w:pPr>
      <w:keepNext/>
      <w:keepLines/>
      <w:spacing w:before="200" w:after="0"/>
      <w:outlineLvl w:val="6"/>
    </w:pPr>
    <w:rPr>
      <w:rFonts w:ascii="Calibri" w:hAnsi="Calibri" w:eastAsia="MS Gothic" w:cs="SimSun"/>
      <w:i/>
      <w:iCs/>
      <w:color w:val="404040"/>
    </w:rPr>
  </w:style>
  <w:style w:type="paragraph" w:styleId="9">
    <w:name w:val="heading 8"/>
    <w:basedOn w:val="1"/>
    <w:next w:val="1"/>
    <w:link w:val="155"/>
    <w:qFormat/>
    <w:uiPriority w:val="9"/>
    <w:pPr>
      <w:keepNext/>
      <w:keepLines/>
      <w:spacing w:before="200" w:after="0"/>
      <w:outlineLvl w:val="7"/>
    </w:pPr>
    <w:rPr>
      <w:rFonts w:ascii="Calibri" w:hAnsi="Calibri" w:eastAsia="MS Gothic" w:cs="SimSun"/>
      <w:color w:val="4F81BD"/>
      <w:sz w:val="20"/>
      <w:szCs w:val="20"/>
    </w:rPr>
  </w:style>
  <w:style w:type="paragraph" w:styleId="10">
    <w:name w:val="heading 9"/>
    <w:basedOn w:val="1"/>
    <w:next w:val="1"/>
    <w:link w:val="156"/>
    <w:qFormat/>
    <w:uiPriority w:val="9"/>
    <w:pPr>
      <w:keepNext/>
      <w:keepLines/>
      <w:spacing w:before="200" w:after="0"/>
      <w:outlineLvl w:val="8"/>
    </w:pPr>
    <w:rPr>
      <w:rFonts w:ascii="Calibri" w:hAnsi="Calibri" w:eastAsia="MS Gothic" w:cs="SimSun"/>
      <w:i/>
      <w:iCs/>
      <w:color w:val="404040"/>
      <w:sz w:val="20"/>
      <w:szCs w:val="20"/>
    </w:rPr>
  </w:style>
  <w:style w:type="character" w:default="1" w:styleId="11">
    <w:name w:val="Default Paragraph Font"/>
    <w:qFormat/>
    <w:uiPriority w:val="1"/>
  </w:style>
  <w:style w:type="table" w:default="1" w:styleId="12">
    <w:name w:val="Normal Table"/>
    <w:uiPriority w:val="99"/>
    <w:tblPr>
      <w:tblCellMar>
        <w:top w:w="0" w:type="dxa"/>
        <w:left w:w="108" w:type="dxa"/>
        <w:bottom w:w="0" w:type="dxa"/>
        <w:right w:w="108" w:type="dxa"/>
      </w:tblCellMar>
    </w:tblPr>
  </w:style>
  <w:style w:type="paragraph" w:styleId="13">
    <w:name w:val="Body Text"/>
    <w:basedOn w:val="1"/>
    <w:link w:val="145"/>
    <w:uiPriority w:val="99"/>
    <w:pPr>
      <w:spacing w:after="120"/>
    </w:pPr>
  </w:style>
  <w:style w:type="paragraph" w:styleId="14">
    <w:name w:val="Body Text 2"/>
    <w:basedOn w:val="1"/>
    <w:link w:val="146"/>
    <w:uiPriority w:val="99"/>
    <w:pPr>
      <w:spacing w:after="120" w:line="480" w:lineRule="auto"/>
    </w:pPr>
  </w:style>
  <w:style w:type="paragraph" w:styleId="15">
    <w:name w:val="Body Text 3"/>
    <w:basedOn w:val="1"/>
    <w:link w:val="147"/>
    <w:qFormat/>
    <w:uiPriority w:val="99"/>
    <w:pPr>
      <w:spacing w:after="120"/>
    </w:pPr>
    <w:rPr>
      <w:sz w:val="16"/>
      <w:szCs w:val="16"/>
    </w:rPr>
  </w:style>
  <w:style w:type="paragraph" w:styleId="16">
    <w:name w:val="caption"/>
    <w:basedOn w:val="1"/>
    <w:next w:val="1"/>
    <w:qFormat/>
    <w:uiPriority w:val="35"/>
    <w:pPr>
      <w:spacing w:line="240" w:lineRule="auto"/>
    </w:pPr>
    <w:rPr>
      <w:b/>
      <w:bCs/>
      <w:color w:val="4F81BD"/>
      <w:sz w:val="18"/>
      <w:szCs w:val="18"/>
    </w:rPr>
  </w:style>
  <w:style w:type="character" w:styleId="17">
    <w:name w:val="Emphasis"/>
    <w:basedOn w:val="11"/>
    <w:qFormat/>
    <w:uiPriority w:val="20"/>
    <w:rPr>
      <w:i/>
      <w:iCs/>
    </w:rPr>
  </w:style>
  <w:style w:type="paragraph" w:styleId="18">
    <w:name w:val="footer"/>
    <w:basedOn w:val="1"/>
    <w:link w:val="137"/>
    <w:uiPriority w:val="99"/>
    <w:pPr>
      <w:tabs>
        <w:tab w:val="center" w:pos="4680"/>
        <w:tab w:val="right" w:pos="9360"/>
      </w:tabs>
      <w:spacing w:after="0" w:line="240" w:lineRule="auto"/>
    </w:pPr>
  </w:style>
  <w:style w:type="paragraph" w:styleId="19">
    <w:name w:val="header"/>
    <w:basedOn w:val="1"/>
    <w:link w:val="136"/>
    <w:uiPriority w:val="99"/>
    <w:pPr>
      <w:tabs>
        <w:tab w:val="center" w:pos="4680"/>
        <w:tab w:val="right" w:pos="9360"/>
      </w:tabs>
      <w:spacing w:after="0" w:line="240" w:lineRule="auto"/>
    </w:pPr>
  </w:style>
  <w:style w:type="paragraph" w:styleId="20">
    <w:name w:val="List"/>
    <w:basedOn w:val="1"/>
    <w:uiPriority w:val="99"/>
    <w:pPr>
      <w:ind w:left="360" w:hanging="360"/>
      <w:contextualSpacing/>
    </w:pPr>
  </w:style>
  <w:style w:type="paragraph" w:styleId="21">
    <w:name w:val="List 2"/>
    <w:basedOn w:val="1"/>
    <w:uiPriority w:val="99"/>
    <w:pPr>
      <w:ind w:left="720" w:hanging="360"/>
      <w:contextualSpacing/>
    </w:pPr>
  </w:style>
  <w:style w:type="paragraph" w:styleId="22">
    <w:name w:val="List 3"/>
    <w:basedOn w:val="1"/>
    <w:uiPriority w:val="99"/>
    <w:pPr>
      <w:ind w:left="1080" w:hanging="360"/>
      <w:contextualSpacing/>
    </w:pPr>
  </w:style>
  <w:style w:type="paragraph" w:styleId="23">
    <w:name w:val="List Bullet"/>
    <w:basedOn w:val="1"/>
    <w:uiPriority w:val="99"/>
    <w:pPr>
      <w:numPr>
        <w:ilvl w:val="0"/>
        <w:numId w:val="1"/>
      </w:numPr>
      <w:contextualSpacing/>
    </w:pPr>
  </w:style>
  <w:style w:type="paragraph" w:styleId="24">
    <w:name w:val="List Bullet 2"/>
    <w:basedOn w:val="1"/>
    <w:qFormat/>
    <w:uiPriority w:val="99"/>
    <w:pPr>
      <w:numPr>
        <w:ilvl w:val="0"/>
        <w:numId w:val="2"/>
      </w:numPr>
      <w:contextualSpacing/>
    </w:pPr>
  </w:style>
  <w:style w:type="paragraph" w:styleId="25">
    <w:name w:val="List Bullet 3"/>
    <w:basedOn w:val="1"/>
    <w:uiPriority w:val="99"/>
    <w:pPr>
      <w:numPr>
        <w:ilvl w:val="0"/>
        <w:numId w:val="3"/>
      </w:numPr>
      <w:contextualSpacing/>
    </w:pPr>
  </w:style>
  <w:style w:type="paragraph" w:styleId="26">
    <w:name w:val="List Continue"/>
    <w:basedOn w:val="1"/>
    <w:uiPriority w:val="99"/>
    <w:pPr>
      <w:spacing w:after="120"/>
      <w:ind w:left="360"/>
      <w:contextualSpacing/>
    </w:pPr>
  </w:style>
  <w:style w:type="paragraph" w:styleId="27">
    <w:name w:val="List Continue 2"/>
    <w:basedOn w:val="1"/>
    <w:uiPriority w:val="99"/>
    <w:pPr>
      <w:spacing w:after="120"/>
      <w:ind w:left="720"/>
      <w:contextualSpacing/>
    </w:pPr>
  </w:style>
  <w:style w:type="paragraph" w:styleId="28">
    <w:name w:val="List Continue 3"/>
    <w:basedOn w:val="1"/>
    <w:qFormat/>
    <w:uiPriority w:val="99"/>
    <w:pPr>
      <w:spacing w:after="120"/>
      <w:ind w:left="1080"/>
      <w:contextualSpacing/>
    </w:pPr>
  </w:style>
  <w:style w:type="paragraph" w:styleId="29">
    <w:name w:val="List Number"/>
    <w:basedOn w:val="1"/>
    <w:qFormat/>
    <w:uiPriority w:val="99"/>
    <w:pPr>
      <w:numPr>
        <w:ilvl w:val="0"/>
        <w:numId w:val="4"/>
      </w:numPr>
      <w:contextualSpacing/>
    </w:pPr>
  </w:style>
  <w:style w:type="paragraph" w:styleId="30">
    <w:name w:val="List Number 2"/>
    <w:basedOn w:val="1"/>
    <w:qFormat/>
    <w:uiPriority w:val="99"/>
    <w:pPr>
      <w:numPr>
        <w:ilvl w:val="0"/>
        <w:numId w:val="5"/>
      </w:numPr>
      <w:contextualSpacing/>
    </w:pPr>
  </w:style>
  <w:style w:type="paragraph" w:styleId="31">
    <w:name w:val="List Number 3"/>
    <w:basedOn w:val="1"/>
    <w:qFormat/>
    <w:uiPriority w:val="99"/>
    <w:pPr>
      <w:numPr>
        <w:ilvl w:val="0"/>
        <w:numId w:val="6"/>
      </w:numPr>
      <w:contextualSpacing/>
    </w:pPr>
  </w:style>
  <w:style w:type="paragraph" w:styleId="32">
    <w:name w:val="macro"/>
    <w:link w:val="148"/>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ＭＳ 明朝" w:cs="SimSun"/>
      <w:sz w:val="20"/>
      <w:szCs w:val="20"/>
      <w:lang w:val="en-US" w:eastAsia="en-US" w:bidi="ar-SA"/>
    </w:rPr>
  </w:style>
  <w:style w:type="paragraph" w:styleId="3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pPr>
      <w:numPr>
        <w:ilvl w:val="1"/>
        <w:numId w:val="0"/>
      </w:numPr>
    </w:pPr>
    <w:rPr>
      <w:rFonts w:ascii="Calibri" w:hAnsi="Calibri" w:eastAsia="MS Gothic" w:cs="SimSun"/>
      <w:i/>
      <w:iCs/>
      <w:color w:val="4F81BD"/>
      <w:spacing w:val="15"/>
      <w:sz w:val="24"/>
      <w:szCs w:val="24"/>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sz="8" w:space="4"/>
      </w:pBdr>
      <w:spacing w:after="300" w:line="240" w:lineRule="auto"/>
      <w:contextualSpacing/>
    </w:pPr>
    <w:rPr>
      <w:rFonts w:ascii="Calibri" w:hAnsi="Calibri" w:eastAsia="MS Gothic" w:cs="SimSun"/>
      <w:color w:val="17365D"/>
      <w:spacing w:val="5"/>
      <w:kern w:val="28"/>
      <w:sz w:val="52"/>
      <w:szCs w:val="52"/>
    </w:rPr>
  </w:style>
  <w:style w:type="table" w:styleId="38">
    <w:name w:val="Light Shading"/>
    <w:basedOn w:val="12"/>
    <w:uiPriority w:val="60"/>
    <w:pPr>
      <w:spacing w:after="0" w:line="240" w:lineRule="auto"/>
    </w:pPr>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39">
    <w:name w:val="Light Shading Accent 1"/>
    <w:basedOn w:val="12"/>
    <w:uiPriority w:val="60"/>
    <w:pPr>
      <w:spacing w:after="0" w:line="240" w:lineRule="auto"/>
    </w:pPr>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40">
    <w:name w:val="Light Shading Accent 2"/>
    <w:basedOn w:val="12"/>
    <w:uiPriority w:val="60"/>
    <w:pPr>
      <w:spacing w:after="0" w:line="240" w:lineRule="auto"/>
    </w:pPr>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41">
    <w:name w:val="Light Shading Accent 3"/>
    <w:basedOn w:val="12"/>
    <w:uiPriority w:val="60"/>
    <w:pPr>
      <w:spacing w:after="0" w:line="240" w:lineRule="auto"/>
    </w:pPr>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2">
    <w:name w:val="Light Shading Accent 4"/>
    <w:basedOn w:val="12"/>
    <w:uiPriority w:val="60"/>
    <w:pPr>
      <w:spacing w:after="0" w:line="240" w:lineRule="auto"/>
    </w:pPr>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43">
    <w:name w:val="Light Shading Accent 5"/>
    <w:basedOn w:val="12"/>
    <w:uiPriority w:val="60"/>
    <w:pPr>
      <w:spacing w:after="0" w:line="240" w:lineRule="auto"/>
    </w:pPr>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44">
    <w:name w:val="Light Shading Accent 6"/>
    <w:basedOn w:val="12"/>
    <w:uiPriority w:val="60"/>
    <w:pPr>
      <w:spacing w:after="0" w:line="240" w:lineRule="auto"/>
    </w:pPr>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5">
    <w:name w:val="Light List"/>
    <w:basedOn w:val="12"/>
    <w:uiPriority w:val="61"/>
    <w:pPr>
      <w:spacing w:after="0" w:line="240" w:lineRule="auto"/>
    </w:p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46">
    <w:name w:val="Light List Accent 1"/>
    <w:basedOn w:val="12"/>
    <w:uiPriority w:val="61"/>
    <w:pPr>
      <w:spacing w:after="0" w:line="240" w:lineRule="auto"/>
    </w:p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47">
    <w:name w:val="Light List Accent 2"/>
    <w:basedOn w:val="12"/>
    <w:uiPriority w:val="61"/>
    <w:pPr>
      <w:spacing w:after="0" w:line="240" w:lineRule="auto"/>
    </w:p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48">
    <w:name w:val="Light List Accent 3"/>
    <w:basedOn w:val="12"/>
    <w:uiPriority w:val="61"/>
    <w:pPr>
      <w:spacing w:after="0" w:line="240" w:lineRule="auto"/>
    </w:p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9">
    <w:name w:val="Light List Accent 4"/>
    <w:basedOn w:val="12"/>
    <w:uiPriority w:val="61"/>
    <w:pPr>
      <w:spacing w:after="0" w:line="240" w:lineRule="auto"/>
    </w:p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50">
    <w:name w:val="Light List Accent 5"/>
    <w:basedOn w:val="12"/>
    <w:uiPriority w:val="61"/>
    <w:pPr>
      <w:spacing w:after="0" w:line="240" w:lineRule="auto"/>
    </w:p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51">
    <w:name w:val="Light List Accent 6"/>
    <w:basedOn w:val="12"/>
    <w:uiPriority w:val="61"/>
    <w:pPr>
      <w:spacing w:after="0" w:line="240" w:lineRule="auto"/>
    </w:p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52">
    <w:name w:val="Light Grid"/>
    <w:basedOn w:val="12"/>
    <w:uiPriority w:val="62"/>
    <w:pPr>
      <w:spacing w:after="0" w:line="240" w:lineRule="auto"/>
    </w:p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53">
    <w:name w:val="Light Grid Accent 1"/>
    <w:basedOn w:val="12"/>
    <w:uiPriority w:val="62"/>
    <w:pPr>
      <w:spacing w:after="0" w:line="240" w:lineRule="auto"/>
    </w:p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54">
    <w:name w:val="Light Grid Accent 2"/>
    <w:basedOn w:val="12"/>
    <w:uiPriority w:val="62"/>
    <w:pPr>
      <w:spacing w:after="0" w:line="240" w:lineRule="auto"/>
    </w:p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55">
    <w:name w:val="Light Grid Accent 3"/>
    <w:basedOn w:val="12"/>
    <w:uiPriority w:val="62"/>
    <w:pPr>
      <w:spacing w:after="0" w:line="240" w:lineRule="auto"/>
    </w:p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56">
    <w:name w:val="Light Grid Accent 4"/>
    <w:basedOn w:val="12"/>
    <w:uiPriority w:val="62"/>
    <w:pPr>
      <w:spacing w:after="0" w:line="240" w:lineRule="auto"/>
    </w:p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8064A2" w:sz="8" w:space="0"/>
          <w:left w:val="single" w:color="8064A2" w:sz="8" w:space="0"/>
          <w:bottom w:val="single" w:color="8064A2" w:sz="18" w:space="0"/>
          <w:right w:val="single" w:color="8064A2"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57">
    <w:name w:val="Light Grid Accent 5"/>
    <w:basedOn w:val="12"/>
    <w:uiPriority w:val="62"/>
    <w:pPr>
      <w:spacing w:after="0" w:line="240" w:lineRule="auto"/>
    </w:p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58">
    <w:name w:val="Light Grid Accent 6"/>
    <w:basedOn w:val="12"/>
    <w:uiPriority w:val="62"/>
    <w:pPr>
      <w:spacing w:after="0" w:line="240" w:lineRule="auto"/>
    </w:p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ascii="Calibri" w:hAnsi="Calibri" w:eastAsia="MS Gothic" w:cs="SimSun"/>
        <w:b/>
        <w:bCs/>
      </w:rPr>
      <w:tbl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libri" w:hAnsi="Calibri" w:eastAsia="MS Gothic" w:cs="SimSu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libri" w:hAnsi="Calibri" w:eastAsia="MS Gothic" w:cs="SimSun"/>
        <w:b/>
        <w:bCs/>
      </w:rPr>
    </w:tblStylePr>
    <w:tblStylePr w:type="lastCol">
      <w:rPr>
        <w:rFonts w:ascii="Calibri" w:hAnsi="Calibri" w:eastAsia="MS Gothic" w:cs="SimSu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59">
    <w:name w:val="Medium Shading 1"/>
    <w:basedOn w:val="12"/>
    <w:uiPriority w:val="63"/>
    <w:pPr>
      <w:spacing w:after="0" w:line="240" w:lineRule="auto"/>
    </w:pPr>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74">
    <w:name w:val="Medium List 1 Accent 1"/>
    <w:basedOn w:val="12"/>
    <w:uiPriority w:val="65"/>
    <w:pPr>
      <w:spacing w:after="0" w:line="240" w:lineRule="auto"/>
    </w:pPr>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75">
    <w:name w:val="Medium List 1 Accent 2"/>
    <w:basedOn w:val="12"/>
    <w:uiPriority w:val="65"/>
    <w:pPr>
      <w:spacing w:after="0" w:line="240" w:lineRule="auto"/>
    </w:pPr>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76">
    <w:name w:val="Medium List 1 Accent 3"/>
    <w:basedOn w:val="12"/>
    <w:uiPriority w:val="65"/>
    <w:pPr>
      <w:spacing w:after="0" w:line="240" w:lineRule="auto"/>
    </w:pPr>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77">
    <w:name w:val="Medium List 1 Accent 4"/>
    <w:basedOn w:val="12"/>
    <w:uiPriority w:val="65"/>
    <w:pPr>
      <w:spacing w:after="0" w:line="240" w:lineRule="auto"/>
    </w:pPr>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78">
    <w:name w:val="Medium List 1 Accent 5"/>
    <w:basedOn w:val="12"/>
    <w:uiPriority w:val="65"/>
    <w:pPr>
      <w:spacing w:after="0" w:line="240" w:lineRule="auto"/>
    </w:pPr>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79">
    <w:name w:val="Medium List 1 Accent 6"/>
    <w:basedOn w:val="12"/>
    <w:uiPriority w:val="65"/>
    <w:pPr>
      <w:spacing w:after="0" w:line="240" w:lineRule="auto"/>
    </w:pPr>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ascii="Calibri" w:hAnsi="Calibri" w:eastAsia="MS Gothic" w:cs="SimSun"/>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80">
    <w:name w:val="Medium List 2"/>
    <w:basedOn w:val="12"/>
    <w:uiPriority w:val="66"/>
    <w:pPr>
      <w:spacing w:after="0" w:line="240" w:lineRule="auto"/>
    </w:pPr>
    <w:rPr>
      <w:rFonts w:ascii="Calibri" w:hAnsi="Calibri" w:eastAsia="MS Gothic" w:cs="SimSun"/>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Calibri" w:hAnsi="Calibri" w:eastAsia="MS Gothic" w:cs="SimSun"/>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Calibri" w:hAnsi="Calibri" w:eastAsia="MS Gothic" w:cs="SimSun"/>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Calibri" w:hAnsi="Calibri" w:eastAsia="MS Gothic" w:cs="SimSu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Calibri" w:hAnsi="Calibri" w:eastAsia="MS Gothic" w:cs="SimSun"/>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Calibri" w:hAnsi="Calibri" w:eastAsia="MS Gothic" w:cs="SimSun"/>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Calibri" w:hAnsi="Calibri" w:eastAsia="MS Gothic" w:cs="SimSun"/>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88">
    <w:name w:val="Medium Grid 1 Accent 1"/>
    <w:basedOn w:val="12"/>
    <w:uiPriority w:val="67"/>
    <w:pPr>
      <w:spacing w:after="0" w:line="240" w:lineRule="auto"/>
    </w:p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89">
    <w:name w:val="Medium Grid 1 Accent 2"/>
    <w:basedOn w:val="12"/>
    <w:uiPriority w:val="67"/>
    <w:pPr>
      <w:spacing w:after="0" w:line="240" w:lineRule="auto"/>
    </w:pPr>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90">
    <w:name w:val="Medium Grid 1 Accent 3"/>
    <w:basedOn w:val="12"/>
    <w:uiPriority w:val="67"/>
    <w:pPr>
      <w:spacing w:after="0" w:line="240" w:lineRule="auto"/>
    </w:pPr>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91">
    <w:name w:val="Medium Grid 1 Accent 4"/>
    <w:basedOn w:val="12"/>
    <w:uiPriority w:val="67"/>
    <w:pPr>
      <w:spacing w:after="0" w:line="240" w:lineRule="auto"/>
    </w:pPr>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92">
    <w:name w:val="Medium Grid 1 Accent 5"/>
    <w:basedOn w:val="12"/>
    <w:uiPriority w:val="67"/>
    <w:pPr>
      <w:spacing w:after="0" w:line="240" w:lineRule="auto"/>
    </w:pPr>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93">
    <w:name w:val="Medium Grid 1 Accent 6"/>
    <w:basedOn w:val="12"/>
    <w:uiPriority w:val="67"/>
    <w:pPr>
      <w:spacing w:after="0" w:line="240" w:lineRule="auto"/>
    </w:pPr>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94">
    <w:name w:val="Medium Grid 2"/>
    <w:basedOn w:val="12"/>
    <w:uiPriority w:val="68"/>
    <w:pPr>
      <w:spacing w:after="0" w:line="240" w:lineRule="auto"/>
    </w:pPr>
    <w:rPr>
      <w:rFonts w:ascii="Calibri" w:hAnsi="Calibri" w:eastAsia="MS Gothic" w:cs="SimSu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95">
    <w:name w:val="Medium Grid 2 Accent 1"/>
    <w:basedOn w:val="12"/>
    <w:uiPriority w:val="68"/>
    <w:pPr>
      <w:spacing w:after="0" w:line="240" w:lineRule="auto"/>
    </w:pPr>
    <w:rPr>
      <w:rFonts w:ascii="Calibri" w:hAnsi="Calibri" w:eastAsia="MS Gothic" w:cs="SimSu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96">
    <w:name w:val="Medium Grid 2 Accent 2"/>
    <w:basedOn w:val="12"/>
    <w:uiPriority w:val="68"/>
    <w:pPr>
      <w:spacing w:after="0" w:line="240" w:lineRule="auto"/>
    </w:pPr>
    <w:rPr>
      <w:rFonts w:ascii="Calibri" w:hAnsi="Calibri" w:eastAsia="MS Gothic" w:cs="SimSu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97">
    <w:name w:val="Medium Grid 2 Accent 3"/>
    <w:basedOn w:val="12"/>
    <w:uiPriority w:val="68"/>
    <w:pPr>
      <w:spacing w:after="0" w:line="240" w:lineRule="auto"/>
    </w:pPr>
    <w:rPr>
      <w:rFonts w:ascii="Calibri" w:hAnsi="Calibri" w:eastAsia="MS Gothic" w:cs="SimSu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98">
    <w:name w:val="Medium Grid 2 Accent 4"/>
    <w:basedOn w:val="12"/>
    <w:uiPriority w:val="68"/>
    <w:pPr>
      <w:spacing w:after="0" w:line="240" w:lineRule="auto"/>
    </w:pPr>
    <w:rPr>
      <w:rFonts w:ascii="Calibri" w:hAnsi="Calibri" w:eastAsia="MS Gothic" w:cs="SimSu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99">
    <w:name w:val="Medium Grid 2 Accent 5"/>
    <w:basedOn w:val="12"/>
    <w:uiPriority w:val="68"/>
    <w:pPr>
      <w:spacing w:after="0" w:line="240" w:lineRule="auto"/>
    </w:pPr>
    <w:rPr>
      <w:rFonts w:ascii="Calibri" w:hAnsi="Calibri" w:eastAsia="MS Gothic" w:cs="SimSu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100">
    <w:name w:val="Medium Grid 2 Accent 6"/>
    <w:basedOn w:val="12"/>
    <w:uiPriority w:val="68"/>
    <w:pPr>
      <w:spacing w:after="0" w:line="240" w:lineRule="auto"/>
    </w:pPr>
    <w:rPr>
      <w:rFonts w:ascii="Calibri" w:hAnsi="Calibri" w:eastAsia="MS Gothic" w:cs="SimSu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01">
    <w:name w:val="Medium Grid 3"/>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102">
    <w:name w:val="Medium Grid 3 Accent 1"/>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103">
    <w:name w:val="Medium Grid 3 Accent 2"/>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104">
    <w:name w:val="Medium Grid 3 Accent 3"/>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105">
    <w:name w:val="Medium Grid 3 Accent 4"/>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106">
    <w:name w:val="Medium Grid 3 Accent 5"/>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107">
    <w:name w:val="Medium Grid 3 Accent 6"/>
    <w:basedOn w:val="12"/>
    <w:uiPriority w:val="69"/>
    <w:pPr>
      <w:spacing w:after="0" w:line="240" w:lineRule="auto"/>
    </w:p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108">
    <w:name w:val="Dark List"/>
    <w:basedOn w:val="12"/>
    <w:uiPriority w:val="70"/>
    <w:pPr>
      <w:spacing w:after="0" w:line="240" w:lineRule="auto"/>
    </w:pPr>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09">
    <w:name w:val="Dark List Accent 1"/>
    <w:basedOn w:val="12"/>
    <w:uiPriority w:val="70"/>
    <w:pPr>
      <w:spacing w:after="0" w:line="240" w:lineRule="auto"/>
    </w:pPr>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110">
    <w:name w:val="Dark List Accent 2"/>
    <w:basedOn w:val="12"/>
    <w:uiPriority w:val="70"/>
    <w:pPr>
      <w:spacing w:after="0" w:line="240" w:lineRule="auto"/>
    </w:pPr>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111">
    <w:name w:val="Dark List Accent 3"/>
    <w:basedOn w:val="12"/>
    <w:uiPriority w:val="70"/>
    <w:pPr>
      <w:spacing w:after="0" w:line="240" w:lineRule="auto"/>
    </w:pPr>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112">
    <w:name w:val="Dark List Accent 4"/>
    <w:basedOn w:val="12"/>
    <w:uiPriority w:val="70"/>
    <w:pPr>
      <w:spacing w:after="0" w:line="240" w:lineRule="auto"/>
    </w:pPr>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113">
    <w:name w:val="Dark List Accent 5"/>
    <w:basedOn w:val="12"/>
    <w:uiPriority w:val="70"/>
    <w:pPr>
      <w:spacing w:after="0" w:line="240" w:lineRule="auto"/>
    </w:pPr>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114">
    <w:name w:val="Dark List Accent 6"/>
    <w:basedOn w:val="12"/>
    <w:uiPriority w:val="70"/>
    <w:pPr>
      <w:spacing w:after="0" w:line="240" w:lineRule="auto"/>
    </w:pPr>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115">
    <w:name w:val="Colorful Shading"/>
    <w:basedOn w:val="12"/>
    <w:uiPriority w:val="71"/>
    <w:pPr>
      <w:spacing w:after="0" w:line="240" w:lineRule="auto"/>
    </w:pPr>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6">
    <w:name w:val="Colorful Shading Accent 1"/>
    <w:basedOn w:val="12"/>
    <w:uiPriority w:val="71"/>
    <w:pPr>
      <w:spacing w:after="0" w:line="240" w:lineRule="auto"/>
    </w:pPr>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117">
    <w:name w:val="Colorful Shading Accent 2"/>
    <w:basedOn w:val="12"/>
    <w:uiPriority w:val="71"/>
    <w:pPr>
      <w:spacing w:after="0" w:line="240" w:lineRule="auto"/>
    </w:pPr>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118">
    <w:name w:val="Colorful Shading Accent 3"/>
    <w:basedOn w:val="12"/>
    <w:uiPriority w:val="71"/>
    <w:pPr>
      <w:spacing w:after="0" w:line="240" w:lineRule="auto"/>
    </w:pPr>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119">
    <w:name w:val="Colorful Shading Accent 4"/>
    <w:basedOn w:val="12"/>
    <w:uiPriority w:val="71"/>
    <w:pPr>
      <w:spacing w:after="0" w:line="240" w:lineRule="auto"/>
    </w:pPr>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120">
    <w:name w:val="Colorful Shading Accent 5"/>
    <w:basedOn w:val="12"/>
    <w:uiPriority w:val="71"/>
    <w:pPr>
      <w:spacing w:after="0" w:line="240" w:lineRule="auto"/>
    </w:pPr>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121">
    <w:name w:val="Colorful Shading Accent 6"/>
    <w:basedOn w:val="12"/>
    <w:uiPriority w:val="71"/>
    <w:pPr>
      <w:spacing w:after="0" w:line="240" w:lineRule="auto"/>
    </w:pPr>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122">
    <w:name w:val="Colorful List"/>
    <w:basedOn w:val="12"/>
    <w:uiPriority w:val="72"/>
    <w:pPr>
      <w:spacing w:after="0" w:line="240" w:lineRule="auto"/>
    </w:pPr>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23">
    <w:name w:val="Colorful List Accent 1"/>
    <w:basedOn w:val="12"/>
    <w:uiPriority w:val="72"/>
    <w:pPr>
      <w:spacing w:after="0" w:line="240" w:lineRule="auto"/>
    </w:pPr>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24">
    <w:name w:val="Colorful List Accent 2"/>
    <w:basedOn w:val="12"/>
    <w:uiPriority w:val="72"/>
    <w:pPr>
      <w:spacing w:after="0" w:line="240" w:lineRule="auto"/>
    </w:pPr>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125">
    <w:name w:val="Colorful List Accent 3"/>
    <w:basedOn w:val="12"/>
    <w:uiPriority w:val="72"/>
    <w:pPr>
      <w:spacing w:after="0" w:line="240" w:lineRule="auto"/>
    </w:pPr>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26">
    <w:name w:val="Colorful List Accent 4"/>
    <w:basedOn w:val="12"/>
    <w:uiPriority w:val="72"/>
    <w:pPr>
      <w:spacing w:after="0" w:line="240" w:lineRule="auto"/>
    </w:pPr>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27">
    <w:name w:val="Colorful List Accent 5"/>
    <w:basedOn w:val="12"/>
    <w:uiPriority w:val="72"/>
    <w:pPr>
      <w:spacing w:after="0" w:line="240" w:lineRule="auto"/>
    </w:pPr>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128">
    <w:name w:val="Colorful List Accent 6"/>
    <w:basedOn w:val="12"/>
    <w:uiPriority w:val="72"/>
    <w:pPr>
      <w:spacing w:after="0" w:line="240" w:lineRule="auto"/>
    </w:pPr>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129">
    <w:name w:val="Colorful Grid"/>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30">
    <w:name w:val="Colorful Grid Accent 1"/>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131">
    <w:name w:val="Colorful Grid Accent 2"/>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132">
    <w:name w:val="Colorful Grid Accent 3"/>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133">
    <w:name w:val="Colorful Grid Accent 4"/>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134">
    <w:name w:val="Colorful Grid Accent 5"/>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135">
    <w:name w:val="Colorful Grid Accent 6"/>
    <w:basedOn w:val="12"/>
    <w:uiPriority w:val="73"/>
    <w:pPr>
      <w:spacing w:after="0" w:line="240" w:lineRule="auto"/>
    </w:pPr>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136">
    <w:name w:val="Header Char_fe7b1de9-f694-4089-ab55-b76c26e2b0a2"/>
    <w:basedOn w:val="11"/>
    <w:link w:val="19"/>
    <w:uiPriority w:val="99"/>
  </w:style>
  <w:style w:type="character" w:customStyle="1" w:styleId="137">
    <w:name w:val="Footer Char_c28eee66-9306-4f28-866c-d43574897439"/>
    <w:basedOn w:val="11"/>
    <w:link w:val="18"/>
    <w:uiPriority w:val="99"/>
  </w:style>
  <w:style w:type="paragraph" w:styleId="138">
    <w:name w:val="No Spacing"/>
    <w:qFormat/>
    <w:uiPriority w:val="1"/>
    <w:pPr>
      <w:spacing w:after="0" w:line="240" w:lineRule="auto"/>
    </w:pPr>
    <w:rPr>
      <w:rFonts w:ascii="Cambria" w:hAnsi="Cambria" w:eastAsia="ＭＳ 明朝" w:cs="SimSun"/>
      <w:sz w:val="22"/>
      <w:szCs w:val="22"/>
      <w:lang w:val="en-US" w:eastAsia="en-US" w:bidi="ar-SA"/>
    </w:rPr>
  </w:style>
  <w:style w:type="character" w:customStyle="1" w:styleId="139">
    <w:name w:val="Heading 1 Char_6dbef7d2-f836-436b-b541-52eb146d4691"/>
    <w:basedOn w:val="11"/>
    <w:link w:val="2"/>
    <w:uiPriority w:val="9"/>
    <w:rPr>
      <w:rFonts w:ascii="Calibri" w:hAnsi="Calibri" w:eastAsia="MS Gothic" w:cs="SimSun"/>
      <w:b/>
      <w:bCs/>
      <w:color w:val="365F91"/>
      <w:sz w:val="28"/>
      <w:szCs w:val="28"/>
    </w:rPr>
  </w:style>
  <w:style w:type="character" w:customStyle="1" w:styleId="140">
    <w:name w:val="Heading 2 Char_72a5fd90-28c6-4560-a623-54a2c132ad4c"/>
    <w:basedOn w:val="11"/>
    <w:link w:val="3"/>
    <w:uiPriority w:val="9"/>
    <w:rPr>
      <w:rFonts w:ascii="Calibri" w:hAnsi="Calibri" w:eastAsia="MS Gothic" w:cs="SimSun"/>
      <w:b/>
      <w:bCs/>
      <w:color w:val="4F81BD"/>
      <w:sz w:val="26"/>
      <w:szCs w:val="26"/>
    </w:rPr>
  </w:style>
  <w:style w:type="character" w:customStyle="1" w:styleId="141">
    <w:name w:val="Heading 3 Char_c4d5fc18-0ac2-4d6b-b77b-6869399ab354"/>
    <w:basedOn w:val="11"/>
    <w:link w:val="4"/>
    <w:uiPriority w:val="9"/>
    <w:rPr>
      <w:rFonts w:ascii="Calibri" w:hAnsi="Calibri" w:eastAsia="MS Gothic" w:cs="SimSun"/>
      <w:b/>
      <w:bCs/>
      <w:color w:val="4F81BD"/>
    </w:rPr>
  </w:style>
  <w:style w:type="character" w:customStyle="1" w:styleId="142">
    <w:name w:val="Title Char_6b3a9271-0817-4f69-8e87-b540ea288598"/>
    <w:basedOn w:val="11"/>
    <w:link w:val="37"/>
    <w:uiPriority w:val="10"/>
    <w:rPr>
      <w:rFonts w:ascii="Calibri" w:hAnsi="Calibri" w:eastAsia="MS Gothic" w:cs="SimSun"/>
      <w:color w:val="17365D"/>
      <w:spacing w:val="5"/>
      <w:kern w:val="28"/>
      <w:sz w:val="52"/>
      <w:szCs w:val="52"/>
    </w:rPr>
  </w:style>
  <w:style w:type="character" w:customStyle="1" w:styleId="143">
    <w:name w:val="Subtitle Char"/>
    <w:basedOn w:val="11"/>
    <w:link w:val="35"/>
    <w:uiPriority w:val="11"/>
    <w:rPr>
      <w:rFonts w:ascii="Calibri" w:hAnsi="Calibri" w:eastAsia="MS Gothic" w:cs="SimSun"/>
      <w:i/>
      <w:iCs/>
      <w:color w:val="4F81BD"/>
      <w:spacing w:val="15"/>
      <w:sz w:val="24"/>
      <w:szCs w:val="24"/>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rPr>
  </w:style>
  <w:style w:type="character" w:customStyle="1" w:styleId="150">
    <w:name w:val="Quote Char_edc9f02c-c088-4831-9da2-095a77f995f9"/>
    <w:basedOn w:val="11"/>
    <w:link w:val="149"/>
    <w:qFormat/>
    <w:uiPriority w:val="29"/>
    <w:rPr>
      <w:i/>
      <w:iCs/>
      <w:color w:val="000000"/>
    </w:rPr>
  </w:style>
  <w:style w:type="character" w:customStyle="1" w:styleId="151">
    <w:name w:val="Heading 4 Char_c79f426b-eeb8-4fe0-b542-d913c7ac74de"/>
    <w:basedOn w:val="11"/>
    <w:link w:val="5"/>
    <w:qFormat/>
    <w:uiPriority w:val="9"/>
    <w:rPr>
      <w:rFonts w:ascii="Calibri" w:hAnsi="Calibri" w:eastAsia="MS Gothic" w:cs="SimSun"/>
      <w:b/>
      <w:bCs/>
      <w:i/>
      <w:iCs/>
      <w:color w:val="4F81BD"/>
    </w:rPr>
  </w:style>
  <w:style w:type="character" w:customStyle="1" w:styleId="152">
    <w:name w:val="Heading 5 Char_3ecfcb84-2cfe-4e2e-a53e-f2860e42f8f8"/>
    <w:basedOn w:val="11"/>
    <w:link w:val="6"/>
    <w:uiPriority w:val="9"/>
    <w:rPr>
      <w:rFonts w:ascii="Calibri" w:hAnsi="Calibri" w:eastAsia="MS Gothic" w:cs="SimSun"/>
      <w:color w:val="243F60"/>
    </w:rPr>
  </w:style>
  <w:style w:type="character" w:customStyle="1" w:styleId="153">
    <w:name w:val="Heading 6 Char_5eb850ea-43a6-409f-b66f-34be3e3d1129"/>
    <w:basedOn w:val="11"/>
    <w:link w:val="7"/>
    <w:uiPriority w:val="9"/>
    <w:rPr>
      <w:rFonts w:ascii="Calibri" w:hAnsi="Calibri" w:eastAsia="MS Gothic" w:cs="SimSun"/>
      <w:i/>
      <w:iCs/>
      <w:color w:val="243F60"/>
    </w:rPr>
  </w:style>
  <w:style w:type="character" w:customStyle="1" w:styleId="154">
    <w:name w:val="Heading 7 Char_ad7aae2a-335a-4af7-86b9-e89b0c2e3c61"/>
    <w:basedOn w:val="11"/>
    <w:link w:val="8"/>
    <w:uiPriority w:val="9"/>
    <w:rPr>
      <w:rFonts w:ascii="Calibri" w:hAnsi="Calibri" w:eastAsia="MS Gothic" w:cs="SimSun"/>
      <w:i/>
      <w:iCs/>
      <w:color w:val="404040"/>
    </w:rPr>
  </w:style>
  <w:style w:type="character" w:customStyle="1" w:styleId="155">
    <w:name w:val="Heading 8 Char_40212e79-87a9-4863-b827-47df6e75921d"/>
    <w:basedOn w:val="11"/>
    <w:link w:val="9"/>
    <w:uiPriority w:val="9"/>
    <w:rPr>
      <w:rFonts w:ascii="Calibri" w:hAnsi="Calibri" w:eastAsia="MS Gothic" w:cs="SimSun"/>
      <w:color w:val="4F81BD"/>
      <w:sz w:val="20"/>
      <w:szCs w:val="20"/>
    </w:rPr>
  </w:style>
  <w:style w:type="character" w:customStyle="1" w:styleId="156">
    <w:name w:val="Heading 9 Char_c8df3277-b64a-4ed1-8337-d39c4e8ba8e4"/>
    <w:basedOn w:val="11"/>
    <w:link w:val="10"/>
    <w:qFormat/>
    <w:uiPriority w:val="9"/>
    <w:rPr>
      <w:rFonts w:ascii="Calibri" w:hAnsi="Calibri" w:eastAsia="MS Gothic" w:cs="SimSun"/>
      <w:i/>
      <w:iCs/>
      <w:color w:val="404040"/>
      <w:sz w:val="20"/>
      <w:szCs w:val="20"/>
    </w:rPr>
  </w:style>
  <w:style w:type="paragraph" w:styleId="157">
    <w:name w:val="Intense Quote"/>
    <w:basedOn w:val="1"/>
    <w:next w:val="1"/>
    <w:link w:val="158"/>
    <w:qFormat/>
    <w:uiPriority w:val="30"/>
    <w:pPr>
      <w:pBdr>
        <w:bottom w:val="single" w:color="4F81BD" w:sz="4" w:space="4"/>
      </w:pBdr>
      <w:spacing w:before="200" w:after="280"/>
      <w:ind w:left="936" w:right="936"/>
    </w:pPr>
    <w:rPr>
      <w:b/>
      <w:bCs/>
      <w:i/>
      <w:iCs/>
      <w:color w:val="4F81BD"/>
    </w:rPr>
  </w:style>
  <w:style w:type="character" w:customStyle="1" w:styleId="158">
    <w:name w:val="Intense Quote Char_ccd90dc7-1116-43ef-b00d-af7c3e62e24d"/>
    <w:basedOn w:val="11"/>
    <w:link w:val="157"/>
    <w:uiPriority w:val="30"/>
    <w:rPr>
      <w:b/>
      <w:bCs/>
      <w:i/>
      <w:iCs/>
      <w:color w:val="4F81BD"/>
    </w:rPr>
  </w:style>
  <w:style w:type="character" w:customStyle="1" w:styleId="159">
    <w:name w:val="Subtle Emphasis"/>
    <w:basedOn w:val="11"/>
    <w:qFormat/>
    <w:uiPriority w:val="19"/>
    <w:rPr>
      <w:i/>
      <w:iCs/>
      <w:color w:val="808080"/>
    </w:rPr>
  </w:style>
  <w:style w:type="character" w:customStyle="1" w:styleId="160">
    <w:name w:val="Intense Emphasis"/>
    <w:basedOn w:val="11"/>
    <w:qFormat/>
    <w:uiPriority w:val="21"/>
    <w:rPr>
      <w:b/>
      <w:bCs/>
      <w:i/>
      <w:iCs/>
      <w:color w:val="4F81BD"/>
    </w:rPr>
  </w:style>
  <w:style w:type="character" w:customStyle="1" w:styleId="161">
    <w:name w:val="Subtle Reference"/>
    <w:basedOn w:val="11"/>
    <w:qFormat/>
    <w:uiPriority w:val="31"/>
    <w:rPr>
      <w:smallCaps/>
      <w:color w:val="C0504D"/>
      <w:u w:val="single"/>
    </w:rPr>
  </w:style>
  <w:style w:type="character" w:customStyle="1" w:styleId="162">
    <w:name w:val="Intense Reference"/>
    <w:basedOn w:val="11"/>
    <w:qFormat/>
    <w:uiPriority w:val="32"/>
    <w:rPr>
      <w:b/>
      <w:bCs/>
      <w:smallCaps/>
      <w:color w:val="C0504D"/>
      <w:spacing w:val="5"/>
      <w:u w:val="single"/>
    </w:rPr>
  </w:style>
  <w:style w:type="character" w:customStyle="1" w:styleId="163">
    <w:name w:val="Book Title"/>
    <w:basedOn w:val="11"/>
    <w:qFormat/>
    <w:uiPriority w:val="33"/>
    <w:rPr>
      <w:b/>
      <w:bCs/>
      <w:smallCaps/>
      <w:spacing w:val="5"/>
    </w:rPr>
  </w:style>
  <w:style w:type="paragraph" w:customStyle="1" w:styleId="164">
    <w:name w:val="TOC Heading"/>
    <w:basedOn w:val="2"/>
    <w:next w:val="1"/>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Words>
  <Characters>367</Characters>
  <Paragraphs>7</Paragraphs>
  <TotalTime>23</TotalTime>
  <ScaleCrop>false</ScaleCrop>
  <LinksUpToDate>false</LinksUpToDate>
  <CharactersWithSpaces>433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CHETAN MELAVANKI</cp:lastModifiedBy>
  <cp:lastPrinted>2025-03-17T15:15:03Z</cp:lastPrinted>
  <dcterms:modified xsi:type="dcterms:W3CDTF">2025-03-17T15:15:35Z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85e85170e00b4cc8a2fc86869a79a81b</vt:lpwstr>
  </property>
  <property fmtid="{D5CDD505-2E9C-101B-9397-08002B2CF9AE}" pid="3" name="KSOProductBuildVer">
    <vt:lpwstr>1033-12.2.0.20326</vt:lpwstr>
  </property>
</Properties>
</file>